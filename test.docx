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Recommended Sample</w:t>
        <w:br/>
        <w:t>Questionnaire Form</w:t>
      </w:r>
    </w:p>
    <w:p>
      <w:r>
        <w:t>(Appendix No. 1 to the Procedure for verifying the presence or absence of Russian Federation citizenship in a person, established by the Order of the Ministry of Internal Affairs of Russia, the Ministry of Foreign Affairs of Russia dated 09.10.2023 No. 753/20664)</w:t>
      </w:r>
    </w:p>
    <w:p>
      <w:r>
        <w:t>Place for photograph (35 × 45 mm)</w:t>
        <w:br/>
        <w:t>Seal: _______</w:t>
      </w:r>
    </w:p>
    <w:p>
      <w:r>
        <w:t>1. Surname, first name, patronymic (if any) _______________________________</w:t>
        <w:br/>
        <w:t>(in case of change, indicate previous surname, first name, patronymic (if any), reason and date of change)</w:t>
        <w:br/>
      </w:r>
    </w:p>
    <w:p>
      <w:r>
        <w:t>2. Date, month, year and place of birth _______________________________</w:t>
      </w:r>
    </w:p>
    <w:p>
      <w:r>
        <w:t>3. Gender _______________________________ (male, female)</w:t>
      </w:r>
    </w:p>
    <w:p>
      <w:r>
        <w:t>4. Identity document _______________________________</w:t>
        <w:br/>
        <w:t>(type of document, its series, number, date of issue, issuing authority, place of issue)</w:t>
        <w:br/>
      </w:r>
    </w:p>
    <w:p>
      <w:r>
        <w:t>5. Address of registration at the place of residence or place of stay _______________________________</w:t>
      </w:r>
    </w:p>
    <w:p>
      <w:r>
        <w:t>6. Actual residential address, telephone, e-mail address (if any) _______________________________</w:t>
      </w:r>
    </w:p>
    <w:p>
      <w:r>
        <w:t>7. Residential address as of February 6, 1992 _______________________________</w:t>
      </w:r>
    </w:p>
    <w:p>
      <w:r>
        <w:t>8. Citizenship of the Russian Federation was acquired (or withdrawal formalized) under the following circumstances _______________________________</w:t>
        <w:br/>
        <w:t>(grounds, place, date, and details of decision, supporting documents)</w:t>
        <w:br/>
      </w:r>
    </w:p>
    <w:p>
      <w:r>
        <w:t>9. Presence of foreign citizenship (including previously held) _______________________________</w:t>
        <w:br/>
        <w:t>(where, when, and on what grounds acquired or lost)</w:t>
        <w:br/>
      </w:r>
    </w:p>
    <w:p>
      <w:r>
        <w:t>10. Availability of a valid document confirming the right to reside in a foreign country _______________________________</w:t>
        <w:br/>
        <w:t>(if yes, specify foreign state, type of document, series, number, issuing authority, date of issue)</w:t>
        <w:br/>
      </w:r>
    </w:p>
    <w:p>
      <w:r>
        <w:t>11. Have you previously held citizenship of the USSR _______________________________</w:t>
        <w:br/>
        <w:t>(if yes, specify grounds and date of termination, supporting document)</w:t>
        <w:br/>
      </w:r>
    </w:p>
    <w:p>
      <w:r>
        <w:t>12. Marital status _______________________________ (married, single, divorced)</w:t>
        <w:br/>
        <w:t>(indicate marriage/divorce certificate number, date and place of issue)</w:t>
        <w:br/>
      </w:r>
    </w:p>
    <w:p>
      <w:r>
        <w:t>13. Close relatives (spouse, parents, children) who are citizens of the Russian Federation: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 of kinship</w:t>
            </w:r>
          </w:p>
        </w:tc>
        <w:tc>
          <w:tcPr>
            <w:tcW w:type="dxa" w:w="2160"/>
          </w:tcPr>
          <w:p>
            <w:r>
              <w:t>Surname, first name, patronymic (if any)</w:t>
            </w:r>
          </w:p>
        </w:tc>
        <w:tc>
          <w:tcPr>
            <w:tcW w:type="dxa" w:w="2160"/>
          </w:tcPr>
          <w:p>
            <w:r>
              <w:t>Date and place of birth</w:t>
            </w:r>
          </w:p>
        </w:tc>
        <w:tc>
          <w:tcPr>
            <w:tcW w:type="dxa" w:w="2160"/>
          </w:tcPr>
          <w:p>
            <w:r>
              <w:t>Address of residence</w:t>
            </w:r>
          </w:p>
        </w:tc>
      </w:tr>
    </w:tbl>
    <w:p>
      <w:r>
        <w:t>14. Residence on the territory of the Russian Federation (permanent or temporary), confirmed by a passport of a citizen of the Russian Federation or other document with registration mark _______________________________</w:t>
        <w:br/>
        <w:t>(indicate period, type of document, series, number, issuing authority, date of issue)</w:t>
        <w:br/>
      </w:r>
    </w:p>
    <w:p>
      <w:r>
        <w:t>15. Stay on the territory of the Russian Federation, confirmed by a document with registration at the place of stay, or actual residence without registration _______________________________</w:t>
        <w:br/>
        <w:t>(information about arrival and stay in the Russian Federation before November 1, 2002, or until the date of application)</w:t>
        <w:br/>
      </w:r>
    </w:p>
    <w:p>
      <w:r>
        <w:t>Declaration:</w:t>
        <w:br/>
        <w:t>I have been warned that, in accordance with Articles 22 and 25 of the Federal Law of April 28, 2023 No. 138-FZ "On Citizenship of the Russian Federation," the citizenship of the Russian Federation shall be terminated if it is established that I have presented forged, counterfeit, or invalid documents, or knowingly false information.</w:t>
        <w:br/>
        <w:br/>
        <w:t>I give my consent to the processing of personal data specified in this questionnaire.</w:t>
        <w:br/>
      </w:r>
    </w:p>
    <w:p>
      <w:r>
        <w:t>Signature: _____________________        Surname, initials: _____________________</w:t>
        <w:br/>
        <w:br/>
        <w:t>«____» _________________ 20___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